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0ED0" w14:paraId="5DB9559B" w14:textId="77777777" w:rsidTr="001F5469">
        <w:tc>
          <w:tcPr>
            <w:tcW w:w="4320" w:type="dxa"/>
          </w:tcPr>
          <w:p w14:paraId="4201B354" w14:textId="77777777" w:rsidR="00140ED0" w:rsidRDefault="00140ED0" w:rsidP="001F5469">
            <w:r>
              <w:t>Field</w:t>
            </w:r>
          </w:p>
        </w:tc>
        <w:tc>
          <w:tcPr>
            <w:tcW w:w="4320" w:type="dxa"/>
          </w:tcPr>
          <w:p w14:paraId="5649867D" w14:textId="77777777" w:rsidR="00140ED0" w:rsidRDefault="00140ED0" w:rsidP="001F5469">
            <w:r>
              <w:t>Description</w:t>
            </w:r>
          </w:p>
        </w:tc>
      </w:tr>
      <w:tr w:rsidR="00140ED0" w14:paraId="7D1E4D86" w14:textId="77777777" w:rsidTr="001F5469">
        <w:tc>
          <w:tcPr>
            <w:tcW w:w="4320" w:type="dxa"/>
          </w:tcPr>
          <w:p w14:paraId="2A16003D" w14:textId="77777777" w:rsidR="00140ED0" w:rsidRDefault="00140ED0" w:rsidP="001F5469">
            <w:r>
              <w:t>Use case name</w:t>
            </w:r>
          </w:p>
        </w:tc>
        <w:tc>
          <w:tcPr>
            <w:tcW w:w="4320" w:type="dxa"/>
          </w:tcPr>
          <w:p w14:paraId="2913F157" w14:textId="77777777" w:rsidR="00140ED0" w:rsidRDefault="00140ED0" w:rsidP="001F5469">
            <w:r>
              <w:t>Manage College Operations</w:t>
            </w:r>
          </w:p>
        </w:tc>
      </w:tr>
      <w:tr w:rsidR="00140ED0" w14:paraId="14AA7F57" w14:textId="77777777" w:rsidTr="001F5469">
        <w:tc>
          <w:tcPr>
            <w:tcW w:w="4320" w:type="dxa"/>
          </w:tcPr>
          <w:p w14:paraId="0E91135B" w14:textId="77777777" w:rsidR="00140ED0" w:rsidRDefault="00140ED0" w:rsidP="001F5469">
            <w:r>
              <w:t>Scenario</w:t>
            </w:r>
          </w:p>
        </w:tc>
        <w:tc>
          <w:tcPr>
            <w:tcW w:w="4320" w:type="dxa"/>
          </w:tcPr>
          <w:p w14:paraId="6EA03F55" w14:textId="77777777" w:rsidR="00140ED0" w:rsidRDefault="00140ED0" w:rsidP="001F5469">
            <w:r>
              <w:t>Admin, Teachers, and Students interact with the system for managing virtual classes, attendance, and notices.</w:t>
            </w:r>
          </w:p>
        </w:tc>
      </w:tr>
      <w:tr w:rsidR="00140ED0" w14:paraId="569CDB66" w14:textId="77777777" w:rsidTr="001F5469">
        <w:tc>
          <w:tcPr>
            <w:tcW w:w="4320" w:type="dxa"/>
          </w:tcPr>
          <w:p w14:paraId="6BE3EFD0" w14:textId="77777777" w:rsidR="00140ED0" w:rsidRDefault="00140ED0" w:rsidP="001F5469">
            <w:r>
              <w:t>Triggering event</w:t>
            </w:r>
          </w:p>
        </w:tc>
        <w:tc>
          <w:tcPr>
            <w:tcW w:w="4320" w:type="dxa"/>
          </w:tcPr>
          <w:p w14:paraId="2273FC25" w14:textId="77777777" w:rsidR="00140ED0" w:rsidRDefault="00140ED0" w:rsidP="001F5469">
            <w:r>
              <w:t>A user (Admin/Teacher/Student) wants to log in and perform system-related activities.</w:t>
            </w:r>
          </w:p>
        </w:tc>
      </w:tr>
      <w:tr w:rsidR="00140ED0" w14:paraId="1F0AB6CD" w14:textId="77777777" w:rsidTr="001F5469">
        <w:tc>
          <w:tcPr>
            <w:tcW w:w="4320" w:type="dxa"/>
          </w:tcPr>
          <w:p w14:paraId="5A99CE97" w14:textId="77777777" w:rsidR="00140ED0" w:rsidRDefault="00140ED0" w:rsidP="001F5469">
            <w:r>
              <w:t>Brief description</w:t>
            </w:r>
          </w:p>
        </w:tc>
        <w:tc>
          <w:tcPr>
            <w:tcW w:w="4320" w:type="dxa"/>
          </w:tcPr>
          <w:p w14:paraId="59975E55" w14:textId="43CC6561" w:rsidR="00140ED0" w:rsidRDefault="00140ED0" w:rsidP="001F5469">
            <w:r>
              <w:t xml:space="preserve">The </w:t>
            </w:r>
            <w:r>
              <w:t>admin</w:t>
            </w:r>
            <w:r>
              <w:t xml:space="preserve"> logs in to add students or subjects, teachers log in to schedule classes and send notices, and students log in to attend classes and receive notices.</w:t>
            </w:r>
          </w:p>
        </w:tc>
      </w:tr>
      <w:tr w:rsidR="00140ED0" w14:paraId="7BEDEB2C" w14:textId="77777777" w:rsidTr="001F5469">
        <w:tc>
          <w:tcPr>
            <w:tcW w:w="4320" w:type="dxa"/>
          </w:tcPr>
          <w:p w14:paraId="79139ABB" w14:textId="77777777" w:rsidR="00140ED0" w:rsidRDefault="00140ED0" w:rsidP="001F5469">
            <w:r>
              <w:t>Actors</w:t>
            </w:r>
          </w:p>
        </w:tc>
        <w:tc>
          <w:tcPr>
            <w:tcW w:w="4320" w:type="dxa"/>
          </w:tcPr>
          <w:p w14:paraId="0023E3FC" w14:textId="77777777" w:rsidR="00140ED0" w:rsidRDefault="00140ED0" w:rsidP="001F5469">
            <w:r>
              <w:t>Admin, Teacher, Student</w:t>
            </w:r>
          </w:p>
        </w:tc>
      </w:tr>
      <w:tr w:rsidR="00140ED0" w14:paraId="1F8D9142" w14:textId="77777777" w:rsidTr="001F5469">
        <w:tc>
          <w:tcPr>
            <w:tcW w:w="4320" w:type="dxa"/>
          </w:tcPr>
          <w:p w14:paraId="7163F2C4" w14:textId="77777777" w:rsidR="00140ED0" w:rsidRDefault="00140ED0" w:rsidP="001F5469">
            <w:r>
              <w:t>Related use cases</w:t>
            </w:r>
          </w:p>
        </w:tc>
        <w:tc>
          <w:tcPr>
            <w:tcW w:w="4320" w:type="dxa"/>
          </w:tcPr>
          <w:p w14:paraId="22653421" w14:textId="77777777" w:rsidR="00140ED0" w:rsidRDefault="00140ED0" w:rsidP="001F5469">
            <w:r>
              <w:t>View Class Schedule, Manage Attendance, Send/Receive Notices</w:t>
            </w:r>
          </w:p>
        </w:tc>
      </w:tr>
      <w:tr w:rsidR="00140ED0" w14:paraId="3F6B7803" w14:textId="77777777" w:rsidTr="001F5469">
        <w:tc>
          <w:tcPr>
            <w:tcW w:w="4320" w:type="dxa"/>
          </w:tcPr>
          <w:p w14:paraId="150A5E75" w14:textId="77777777" w:rsidR="00140ED0" w:rsidRDefault="00140ED0" w:rsidP="001F5469">
            <w:r>
              <w:t>Stakeholders</w:t>
            </w:r>
          </w:p>
        </w:tc>
        <w:tc>
          <w:tcPr>
            <w:tcW w:w="4320" w:type="dxa"/>
          </w:tcPr>
          <w:p w14:paraId="49D65AF0" w14:textId="77777777" w:rsidR="00140ED0" w:rsidRDefault="00140ED0" w:rsidP="001F5469">
            <w:r>
              <w:t>Academic Affairs, IT Department, Teachers, Students</w:t>
            </w:r>
          </w:p>
        </w:tc>
      </w:tr>
      <w:tr w:rsidR="00140ED0" w14:paraId="7F9734ED" w14:textId="77777777" w:rsidTr="001F5469">
        <w:tc>
          <w:tcPr>
            <w:tcW w:w="4320" w:type="dxa"/>
          </w:tcPr>
          <w:p w14:paraId="18E7E83A" w14:textId="77777777" w:rsidR="00140ED0" w:rsidRDefault="00140ED0" w:rsidP="001F5469">
            <w:r>
              <w:t>Preconditions</w:t>
            </w:r>
          </w:p>
        </w:tc>
        <w:tc>
          <w:tcPr>
            <w:tcW w:w="4320" w:type="dxa"/>
          </w:tcPr>
          <w:p w14:paraId="13C4CA72" w14:textId="77777777" w:rsidR="00140ED0" w:rsidRDefault="00140ED0" w:rsidP="001F5469">
            <w:r>
              <w:t>- System is online and functional</w:t>
            </w:r>
            <w:r>
              <w:br/>
              <w:t>- Users are registered and have valid credentials</w:t>
            </w:r>
          </w:p>
        </w:tc>
      </w:tr>
      <w:tr w:rsidR="00140ED0" w14:paraId="31812D3A" w14:textId="77777777" w:rsidTr="001F5469">
        <w:tc>
          <w:tcPr>
            <w:tcW w:w="4320" w:type="dxa"/>
          </w:tcPr>
          <w:p w14:paraId="66D66D2B" w14:textId="77777777" w:rsidR="00140ED0" w:rsidRDefault="00140ED0" w:rsidP="001F5469">
            <w:r>
              <w:t>Postconditions</w:t>
            </w:r>
          </w:p>
        </w:tc>
        <w:tc>
          <w:tcPr>
            <w:tcW w:w="4320" w:type="dxa"/>
          </w:tcPr>
          <w:p w14:paraId="4B26FB3D" w14:textId="77777777" w:rsidR="00140ED0" w:rsidRDefault="00140ED0" w:rsidP="001F5469">
            <w:r>
              <w:t>- Admin can manage subjects and students</w:t>
            </w:r>
            <w:r>
              <w:br/>
              <w:t>- Teachers can schedule classes and track attendance</w:t>
            </w:r>
            <w:r>
              <w:br/>
              <w:t>- Students can attend classes and receive notices</w:t>
            </w:r>
            <w:r>
              <w:br/>
              <w:t>- Data is stored and updated in the SIS system</w:t>
            </w:r>
          </w:p>
        </w:tc>
      </w:tr>
    </w:tbl>
    <w:p w14:paraId="43B0CA49" w14:textId="77777777" w:rsidR="00140ED0" w:rsidRDefault="00140ED0" w:rsidP="00140ED0">
      <w:pPr>
        <w:pStyle w:val="Heading2"/>
      </w:pPr>
      <w:r>
        <w:br/>
        <w:t>Flow of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40ED0" w14:paraId="37C791E1" w14:textId="77777777" w:rsidTr="001F5469">
        <w:tc>
          <w:tcPr>
            <w:tcW w:w="4320" w:type="dxa"/>
          </w:tcPr>
          <w:p w14:paraId="704D1F8B" w14:textId="77777777" w:rsidR="00140ED0" w:rsidRDefault="00140ED0" w:rsidP="001F5469">
            <w:r>
              <w:t>Actor</w:t>
            </w:r>
          </w:p>
        </w:tc>
        <w:tc>
          <w:tcPr>
            <w:tcW w:w="4320" w:type="dxa"/>
          </w:tcPr>
          <w:p w14:paraId="59C00D35" w14:textId="77777777" w:rsidR="00140ED0" w:rsidRDefault="00140ED0" w:rsidP="001F5469">
            <w:r>
              <w:t>System</w:t>
            </w:r>
          </w:p>
        </w:tc>
      </w:tr>
      <w:tr w:rsidR="00140ED0" w14:paraId="2AE73574" w14:textId="77777777" w:rsidTr="001F5469">
        <w:tc>
          <w:tcPr>
            <w:tcW w:w="4320" w:type="dxa"/>
          </w:tcPr>
          <w:p w14:paraId="7E344697" w14:textId="77777777" w:rsidR="00140ED0" w:rsidRDefault="00140ED0" w:rsidP="001F5469">
            <w:r>
              <w:t>1. User enters login credentials</w:t>
            </w:r>
          </w:p>
        </w:tc>
        <w:tc>
          <w:tcPr>
            <w:tcW w:w="4320" w:type="dxa"/>
          </w:tcPr>
          <w:p w14:paraId="3685179A" w14:textId="77777777" w:rsidR="00140ED0" w:rsidRDefault="00140ED0" w:rsidP="001F5469">
            <w:r>
              <w:t>1.1 System validates login via SIS system</w:t>
            </w:r>
          </w:p>
        </w:tc>
      </w:tr>
      <w:tr w:rsidR="00140ED0" w14:paraId="7450DB36" w14:textId="77777777" w:rsidTr="001F5469">
        <w:tc>
          <w:tcPr>
            <w:tcW w:w="4320" w:type="dxa"/>
          </w:tcPr>
          <w:p w14:paraId="02FA7A10" w14:textId="77777777" w:rsidR="00140ED0" w:rsidRDefault="00140ED0" w:rsidP="001F5469"/>
        </w:tc>
        <w:tc>
          <w:tcPr>
            <w:tcW w:w="4320" w:type="dxa"/>
          </w:tcPr>
          <w:p w14:paraId="5E295FE6" w14:textId="77777777" w:rsidR="00140ED0" w:rsidRDefault="00140ED0" w:rsidP="001F5469">
            <w:r>
              <w:t>1.2 If invalid, system displays login error</w:t>
            </w:r>
          </w:p>
        </w:tc>
      </w:tr>
      <w:tr w:rsidR="00140ED0" w14:paraId="7780C874" w14:textId="77777777" w:rsidTr="001F5469">
        <w:tc>
          <w:tcPr>
            <w:tcW w:w="4320" w:type="dxa"/>
          </w:tcPr>
          <w:p w14:paraId="5CF6A399" w14:textId="77777777" w:rsidR="00140ED0" w:rsidRDefault="00140ED0" w:rsidP="001F5469"/>
        </w:tc>
        <w:tc>
          <w:tcPr>
            <w:tcW w:w="4320" w:type="dxa"/>
          </w:tcPr>
          <w:p w14:paraId="7CEEFD85" w14:textId="77777777" w:rsidR="00140ED0" w:rsidRDefault="00140ED0" w:rsidP="001F5469">
            <w:r>
              <w:t>1.3 If valid, system opens virtual classroom interface</w:t>
            </w:r>
          </w:p>
        </w:tc>
      </w:tr>
      <w:tr w:rsidR="00140ED0" w14:paraId="1BC84051" w14:textId="77777777" w:rsidTr="001F5469">
        <w:tc>
          <w:tcPr>
            <w:tcW w:w="4320" w:type="dxa"/>
          </w:tcPr>
          <w:p w14:paraId="229714FC" w14:textId="77777777" w:rsidR="00140ED0" w:rsidRDefault="00140ED0" w:rsidP="001F5469">
            <w:r>
              <w:t>2. Admin adds subjects and students</w:t>
            </w:r>
          </w:p>
        </w:tc>
        <w:tc>
          <w:tcPr>
            <w:tcW w:w="4320" w:type="dxa"/>
          </w:tcPr>
          <w:p w14:paraId="190CD15B" w14:textId="77777777" w:rsidR="00140ED0" w:rsidRDefault="00140ED0" w:rsidP="001F5469">
            <w:r>
              <w:t>2.1 System saves data and links students with subjects</w:t>
            </w:r>
          </w:p>
        </w:tc>
      </w:tr>
      <w:tr w:rsidR="00140ED0" w14:paraId="5DF31C8E" w14:textId="77777777" w:rsidTr="001F5469">
        <w:tc>
          <w:tcPr>
            <w:tcW w:w="4320" w:type="dxa"/>
          </w:tcPr>
          <w:p w14:paraId="6C581600" w14:textId="77777777" w:rsidR="00140ED0" w:rsidRDefault="00140ED0" w:rsidP="001F5469">
            <w:r>
              <w:t>3. Teacher schedules class</w:t>
            </w:r>
          </w:p>
        </w:tc>
        <w:tc>
          <w:tcPr>
            <w:tcW w:w="4320" w:type="dxa"/>
          </w:tcPr>
          <w:p w14:paraId="0A50EF25" w14:textId="77777777" w:rsidR="00140ED0" w:rsidRDefault="00140ED0" w:rsidP="001F5469">
            <w:r>
              <w:t>3.1 System updates live class schedule</w:t>
            </w:r>
          </w:p>
        </w:tc>
      </w:tr>
      <w:tr w:rsidR="00140ED0" w14:paraId="2EF1A9FC" w14:textId="77777777" w:rsidTr="001F5469">
        <w:tc>
          <w:tcPr>
            <w:tcW w:w="4320" w:type="dxa"/>
          </w:tcPr>
          <w:p w14:paraId="529B63AE" w14:textId="77777777" w:rsidR="00140ED0" w:rsidRDefault="00140ED0" w:rsidP="001F5469">
            <w:r>
              <w:t>4. Student attends class</w:t>
            </w:r>
          </w:p>
        </w:tc>
        <w:tc>
          <w:tcPr>
            <w:tcW w:w="4320" w:type="dxa"/>
          </w:tcPr>
          <w:p w14:paraId="2E4BD9DC" w14:textId="77777777" w:rsidR="00140ED0" w:rsidRDefault="00140ED0" w:rsidP="001F5469">
            <w:r>
              <w:t>4.1 System marks student as present in attendance record</w:t>
            </w:r>
          </w:p>
        </w:tc>
      </w:tr>
      <w:tr w:rsidR="00140ED0" w14:paraId="2FB84E21" w14:textId="77777777" w:rsidTr="001F5469">
        <w:tc>
          <w:tcPr>
            <w:tcW w:w="4320" w:type="dxa"/>
          </w:tcPr>
          <w:p w14:paraId="0812F2F4" w14:textId="77777777" w:rsidR="00140ED0" w:rsidRDefault="00140ED0" w:rsidP="001F5469">
            <w:r>
              <w:t>5. Teacher sends notice</w:t>
            </w:r>
          </w:p>
        </w:tc>
        <w:tc>
          <w:tcPr>
            <w:tcW w:w="4320" w:type="dxa"/>
          </w:tcPr>
          <w:p w14:paraId="59FF3C47" w14:textId="77777777" w:rsidR="00140ED0" w:rsidRDefault="00140ED0" w:rsidP="001F5469">
            <w:r>
              <w:t>5.1 System sends notice to relevant students</w:t>
            </w:r>
          </w:p>
        </w:tc>
      </w:tr>
      <w:tr w:rsidR="00140ED0" w14:paraId="4CB607EE" w14:textId="77777777" w:rsidTr="001F5469">
        <w:tc>
          <w:tcPr>
            <w:tcW w:w="4320" w:type="dxa"/>
          </w:tcPr>
          <w:p w14:paraId="4C9A15C3" w14:textId="77777777" w:rsidR="00140ED0" w:rsidRDefault="00140ED0" w:rsidP="001F5469">
            <w:r>
              <w:t>6. Student receives notice</w:t>
            </w:r>
          </w:p>
        </w:tc>
        <w:tc>
          <w:tcPr>
            <w:tcW w:w="4320" w:type="dxa"/>
          </w:tcPr>
          <w:p w14:paraId="4E41C882" w14:textId="77777777" w:rsidR="00140ED0" w:rsidRDefault="00140ED0" w:rsidP="001F5469">
            <w:r>
              <w:t>6.1 System confirms delivery of notice</w:t>
            </w:r>
          </w:p>
        </w:tc>
      </w:tr>
    </w:tbl>
    <w:p w14:paraId="7E5B1418" w14:textId="77777777" w:rsidR="00140ED0" w:rsidRDefault="00140ED0" w:rsidP="00140ED0">
      <w:pPr>
        <w:pStyle w:val="Heading2"/>
      </w:pPr>
      <w:r>
        <w:br/>
        <w:t>Exception Conditions</w:t>
      </w:r>
    </w:p>
    <w:p w14:paraId="071EC65F" w14:textId="77777777" w:rsidR="00140ED0" w:rsidRDefault="00140ED0" w:rsidP="00140ED0">
      <w:pPr>
        <w:pStyle w:val="ListBullet"/>
      </w:pPr>
      <w:r>
        <w:t xml:space="preserve">1.2 Login fails: Invalid </w:t>
      </w:r>
      <w:proofErr w:type="gramStart"/>
      <w:r>
        <w:t>credentials</w:t>
      </w:r>
      <w:proofErr w:type="gramEnd"/>
    </w:p>
    <w:p w14:paraId="42ACE255" w14:textId="77777777" w:rsidR="00140ED0" w:rsidRDefault="00140ED0" w:rsidP="00140ED0">
      <w:pPr>
        <w:pStyle w:val="ListBullet"/>
      </w:pPr>
      <w:r>
        <w:lastRenderedPageBreak/>
        <w:t>2.1 Student data incomplete or duplicate</w:t>
      </w:r>
    </w:p>
    <w:p w14:paraId="7D73BD14" w14:textId="77777777" w:rsidR="00140ED0" w:rsidRDefault="00140ED0" w:rsidP="00140ED0">
      <w:pPr>
        <w:pStyle w:val="ListBullet"/>
      </w:pPr>
      <w:r>
        <w:t xml:space="preserve">4.1 Student does not join class – marked </w:t>
      </w:r>
      <w:proofErr w:type="gramStart"/>
      <w:r>
        <w:t>absent</w:t>
      </w:r>
      <w:proofErr w:type="gramEnd"/>
    </w:p>
    <w:p w14:paraId="1E6D7D81" w14:textId="0D250864" w:rsidR="002B1667" w:rsidRPr="00140ED0" w:rsidRDefault="002B1667" w:rsidP="00140ED0"/>
    <w:sectPr w:rsidR="002B1667" w:rsidRPr="00140ED0" w:rsidSect="00140E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024584">
    <w:abstractNumId w:val="8"/>
  </w:num>
  <w:num w:numId="2" w16cid:durableId="633289257">
    <w:abstractNumId w:val="6"/>
  </w:num>
  <w:num w:numId="3" w16cid:durableId="580219238">
    <w:abstractNumId w:val="5"/>
  </w:num>
  <w:num w:numId="4" w16cid:durableId="2032996007">
    <w:abstractNumId w:val="4"/>
  </w:num>
  <w:num w:numId="5" w16cid:durableId="1564827219">
    <w:abstractNumId w:val="7"/>
  </w:num>
  <w:num w:numId="6" w16cid:durableId="468597349">
    <w:abstractNumId w:val="3"/>
  </w:num>
  <w:num w:numId="7" w16cid:durableId="847910315">
    <w:abstractNumId w:val="2"/>
  </w:num>
  <w:num w:numId="8" w16cid:durableId="292832193">
    <w:abstractNumId w:val="1"/>
  </w:num>
  <w:num w:numId="9" w16cid:durableId="61001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ED0"/>
    <w:rsid w:val="0015074B"/>
    <w:rsid w:val="0029639D"/>
    <w:rsid w:val="002B166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98F34A"/>
  <w14:defaultImageDpi w14:val="300"/>
  <w15:docId w15:val="{F188A3FB-0821-E84F-872A-4E4E3891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986209</cp:lastModifiedBy>
  <cp:revision>2</cp:revision>
  <dcterms:created xsi:type="dcterms:W3CDTF">2013-12-23T23:15:00Z</dcterms:created>
  <dcterms:modified xsi:type="dcterms:W3CDTF">2025-05-01T05:25:00Z</dcterms:modified>
  <cp:category/>
</cp:coreProperties>
</file>